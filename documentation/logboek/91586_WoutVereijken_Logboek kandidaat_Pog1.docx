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Logboek kandidaat - Praktijkexamen</w:t>
      </w:r>
    </w:p>
    <w:p>
      <w:pPr>
        <w:pStyle w:val="Heading2"/>
      </w:pPr>
      <w:r>
        <w:t>Persoonsinformatie</w:t>
      </w:r>
    </w:p>
    <w:p>
      <w:r>
        <w:t>Naam kandidaat: Wout Vereijken</w:t>
      </w:r>
    </w:p>
    <w:p>
      <w:r>
        <w:t>Studentnummer: 91586</w:t>
      </w:r>
    </w:p>
    <w:p>
      <w:r>
        <w:t>Klas/groep: Ic.23.sd.e</w:t>
      </w:r>
    </w:p>
    <w:p>
      <w:r>
        <w:t>(Leer)bedrijf:</w:t>
      </w:r>
    </w:p>
    <w:p>
      <w:r>
        <w:t>Beoordelaar 1:</w:t>
      </w:r>
    </w:p>
    <w:p>
      <w:r>
        <w:t>Beoordelaar 2:</w:t>
      </w:r>
    </w:p>
    <w:p>
      <w:pPr>
        <w:pStyle w:val="Heading2"/>
      </w:pPr>
      <w:r>
        <w:t>Werkzaamheden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Datum</w:t>
            </w:r>
          </w:p>
        </w:tc>
        <w:tc>
          <w:tcPr>
            <w:tcW w:type="dxa" w:w="2160"/>
          </w:tcPr>
          <w:p>
            <w:r>
              <w:t>Werkzaamheden en/of examenopdracht</w:t>
            </w:r>
          </w:p>
        </w:tc>
        <w:tc>
          <w:tcPr>
            <w:tcW w:type="dxa" w:w="2160"/>
          </w:tcPr>
          <w:p>
            <w:r>
              <w:t>Resultaat</w:t>
            </w:r>
          </w:p>
        </w:tc>
        <w:tc>
          <w:tcPr>
            <w:tcW w:type="dxa" w:w="2160"/>
          </w:tcPr>
          <w:p>
            <w:r>
              <w:t>Werkproces</w:t>
            </w:r>
          </w:p>
        </w:tc>
      </w:tr>
      <w:tr>
        <w:tc>
          <w:tcPr>
            <w:tcW w:type="dxa" w:w="2160"/>
          </w:tcPr>
          <w:p>
            <w:r>
              <w:t>06.05.25</w:t>
            </w:r>
          </w:p>
        </w:tc>
        <w:tc>
          <w:tcPr>
            <w:tcW w:type="dxa" w:w="2160"/>
          </w:tcPr>
          <w:p>
            <w:r>
              <w:t>Brainstorming looks and functionality</w:t>
            </w:r>
          </w:p>
        </w:tc>
        <w:tc>
          <w:tcPr>
            <w:tcW w:type="dxa" w:w="2160"/>
          </w:tcPr>
          <w:p>
            <w:r>
              <w:t>Rough vision of how we are going to make things</w:t>
            </w:r>
          </w:p>
        </w:tc>
        <w:tc>
          <w:tcPr>
            <w:tcW w:type="dxa" w:w="2160"/>
          </w:tcPr>
          <w:p>
            <w:r>
              <w:t>B1-K1-W1, B1-K1-W2</w:t>
            </w:r>
          </w:p>
        </w:tc>
      </w:tr>
      <w:tr>
        <w:tc>
          <w:tcPr>
            <w:tcW w:type="dxa" w:w="2160"/>
          </w:tcPr>
          <w:p>
            <w:r>
              <w:t>12.05.25</w:t>
            </w:r>
          </w:p>
        </w:tc>
        <w:tc>
          <w:tcPr>
            <w:tcW w:type="dxa" w:w="2160"/>
          </w:tcPr>
          <w:p>
            <w:r>
              <w:t>First ui design of gamewindow</w:t>
            </w:r>
          </w:p>
        </w:tc>
        <w:tc>
          <w:tcPr>
            <w:tcW w:type="dxa" w:w="2160"/>
          </w:tcPr>
          <w:p>
            <w:r>
              <w:t>An idea of how we are going to make things</w:t>
            </w:r>
          </w:p>
        </w:tc>
        <w:tc>
          <w:tcPr>
            <w:tcW w:type="dxa" w:w="2160"/>
          </w:tcPr>
          <w:p>
            <w:r>
              <w:t>B1-K1-W2</w:t>
            </w:r>
          </w:p>
        </w:tc>
      </w:tr>
      <w:tr>
        <w:tc>
          <w:tcPr>
            <w:tcW w:type="dxa" w:w="2160"/>
          </w:tcPr>
          <w:p>
            <w:r>
              <w:t>13.05.25</w:t>
            </w:r>
          </w:p>
        </w:tc>
        <w:tc>
          <w:tcPr>
            <w:tcW w:type="dxa" w:w="2160"/>
          </w:tcPr>
          <w:p>
            <w:r>
              <w:t>Fixed github repository</w:t>
            </w:r>
          </w:p>
        </w:tc>
        <w:tc>
          <w:tcPr>
            <w:tcW w:type="dxa" w:w="2160"/>
          </w:tcPr>
          <w:p>
            <w:r>
              <w:t>Github works properly now</w:t>
            </w:r>
          </w:p>
        </w:tc>
        <w:tc>
          <w:tcPr>
            <w:tcW w:type="dxa" w:w="2160"/>
          </w:tcPr>
          <w:p>
            <w:r>
              <w:t>B1-K1-W3</w:t>
            </w:r>
          </w:p>
        </w:tc>
      </w:tr>
      <w:tr>
        <w:tc>
          <w:tcPr>
            <w:tcW w:type="dxa" w:w="2160"/>
          </w:tcPr>
          <w:p>
            <w:r>
              <w:t>14.05.25</w:t>
            </w:r>
          </w:p>
        </w:tc>
        <w:tc>
          <w:tcPr>
            <w:tcW w:type="dxa" w:w="2160"/>
          </w:tcPr>
          <w:p>
            <w:r>
              <w:t>Added all the json files</w:t>
            </w:r>
          </w:p>
        </w:tc>
        <w:tc>
          <w:tcPr>
            <w:tcW w:type="dxa" w:w="2160"/>
          </w:tcPr>
          <w:p>
            <w:r>
              <w:t>Ready for implementing features using the json files</w:t>
            </w:r>
          </w:p>
        </w:tc>
        <w:tc>
          <w:tcPr>
            <w:tcW w:type="dxa" w:w="2160"/>
          </w:tcPr>
          <w:p>
            <w:r>
              <w:t>B1-K1-W3</w:t>
            </w:r>
          </w:p>
        </w:tc>
      </w:tr>
      <w:tr>
        <w:tc>
          <w:tcPr>
            <w:tcW w:type="dxa" w:w="2160"/>
          </w:tcPr>
          <w:p>
            <w:r>
              <w:t>15.05.25</w:t>
            </w:r>
          </w:p>
        </w:tc>
        <w:tc>
          <w:tcPr>
            <w:tcW w:type="dxa" w:w="2160"/>
          </w:tcPr>
          <w:p>
            <w:r>
              <w:t>Made a window where you can select and creature and see its stats from the json file</w:t>
            </w:r>
          </w:p>
        </w:tc>
        <w:tc>
          <w:tcPr>
            <w:tcW w:type="dxa" w:w="2160"/>
          </w:tcPr>
          <w:p>
            <w:r>
              <w:t>You can now choose a creature and its data</w:t>
            </w:r>
          </w:p>
        </w:tc>
        <w:tc>
          <w:tcPr>
            <w:tcW w:type="dxa" w:w="2160"/>
          </w:tcPr>
          <w:p>
            <w:r>
              <w:t>B1-K1-W3</w:t>
            </w:r>
          </w:p>
        </w:tc>
      </w:tr>
      <w:tr>
        <w:tc>
          <w:tcPr>
            <w:tcW w:type="dxa" w:w="2160"/>
          </w:tcPr>
          <w:p>
            <w:r>
              <w:t>19.05.25</w:t>
            </w:r>
          </w:p>
        </w:tc>
        <w:tc>
          <w:tcPr>
            <w:tcW w:type="dxa" w:w="2160"/>
          </w:tcPr>
          <w:p>
            <w:r>
              <w:t>Updated the groundcrasher window and added comments</w:t>
            </w:r>
          </w:p>
        </w:tc>
        <w:tc>
          <w:tcPr>
            <w:tcW w:type="dxa" w:w="2160"/>
          </w:tcPr>
          <w:p>
            <w:r>
              <w:t>Code is better now</w:t>
            </w:r>
          </w:p>
        </w:tc>
        <w:tc>
          <w:tcPr>
            <w:tcW w:type="dxa" w:w="2160"/>
          </w:tcPr>
          <w:p>
            <w:r>
              <w:t>B1-K1-W3</w:t>
            </w:r>
          </w:p>
        </w:tc>
      </w:tr>
      <w:tr>
        <w:tc>
          <w:tcPr>
            <w:tcW w:type="dxa" w:w="2160"/>
          </w:tcPr>
          <w:p>
            <w:r>
              <w:t>20.05.25</w:t>
            </w:r>
          </w:p>
        </w:tc>
        <w:tc>
          <w:tcPr>
            <w:tcW w:type="dxa" w:w="2160"/>
          </w:tcPr>
          <w:p>
            <w:r>
              <w:t>Added background image for the game window</w:t>
            </w:r>
          </w:p>
        </w:tc>
        <w:tc>
          <w:tcPr>
            <w:tcW w:type="dxa" w:w="2160"/>
          </w:tcPr>
          <w:p>
            <w:r>
              <w:t>the games biome is not forest picture</w:t>
            </w:r>
          </w:p>
        </w:tc>
        <w:tc>
          <w:tcPr>
            <w:tcW w:type="dxa" w:w="2160"/>
          </w:tcPr>
          <w:p>
            <w:r>
              <w:t>B1-K1-W3</w:t>
            </w:r>
          </w:p>
        </w:tc>
      </w:tr>
      <w:tr>
        <w:tc>
          <w:tcPr>
            <w:tcW w:type="dxa" w:w="2160"/>
          </w:tcPr>
          <w:p>
            <w:r>
              <w:t>21.05.25</w:t>
            </w:r>
          </w:p>
        </w:tc>
        <w:tc>
          <w:tcPr>
            <w:tcW w:type="dxa" w:w="2160"/>
          </w:tcPr>
          <w:p>
            <w:r>
              <w:t>Added more background images and made it change on the active biome from the json file</w:t>
            </w:r>
          </w:p>
        </w:tc>
        <w:tc>
          <w:tcPr>
            <w:tcW w:type="dxa" w:w="2160"/>
          </w:tcPr>
          <w:p>
            <w:r>
              <w:t>Background changes automatically</w:t>
            </w:r>
          </w:p>
        </w:tc>
        <w:tc>
          <w:tcPr>
            <w:tcW w:type="dxa" w:w="2160"/>
          </w:tcPr>
          <w:p>
            <w:r>
              <w:t>B1-K1-W3</w:t>
            </w:r>
          </w:p>
        </w:tc>
      </w:tr>
      <w:tr>
        <w:tc>
          <w:tcPr>
            <w:tcW w:type="dxa" w:w="2160"/>
          </w:tcPr>
          <w:p>
            <w:r>
              <w:t>22.05.25</w:t>
            </w:r>
          </w:p>
        </w:tc>
        <w:tc>
          <w:tcPr>
            <w:tcW w:type="dxa" w:w="2160"/>
          </w:tcPr>
          <w:p>
            <w:r>
              <w:t>Changed groundcrasher window to make it better looking/ work better</w:t>
            </w:r>
          </w:p>
        </w:tc>
        <w:tc>
          <w:tcPr>
            <w:tcW w:type="dxa" w:w="2160"/>
          </w:tcPr>
          <w:p>
            <w:r>
              <w:t>Better overview of the creatures</w:t>
            </w:r>
          </w:p>
        </w:tc>
        <w:tc>
          <w:tcPr>
            <w:tcW w:type="dxa" w:w="2160"/>
          </w:tcPr>
          <w:p>
            <w:r>
              <w:t>B1-K1-W3</w:t>
            </w:r>
          </w:p>
        </w:tc>
      </w:tr>
      <w:tr>
        <w:tc>
          <w:tcPr>
            <w:tcW w:type="dxa" w:w="2160"/>
          </w:tcPr>
          <w:p>
            <w:r>
              <w:t>26.05.25</w:t>
            </w:r>
          </w:p>
        </w:tc>
        <w:tc>
          <w:tcPr>
            <w:tcW w:type="dxa" w:w="2160"/>
          </w:tcPr>
          <w:p>
            <w:r>
              <w:t>Made the code behind the groundcrashers window confirm button better</w:t>
            </w:r>
          </w:p>
        </w:tc>
        <w:tc>
          <w:tcPr>
            <w:tcW w:type="dxa" w:w="2160"/>
          </w:tcPr>
          <w:p>
            <w:r>
              <w:t>Easier access to data</w:t>
            </w:r>
          </w:p>
        </w:tc>
        <w:tc>
          <w:tcPr>
            <w:tcW w:type="dxa" w:w="2160"/>
          </w:tcPr>
          <w:p>
            <w:r>
              <w:t>B1-K1-W3</w:t>
            </w:r>
          </w:p>
        </w:tc>
      </w:tr>
      <w:tr>
        <w:tc>
          <w:tcPr>
            <w:tcW w:type="dxa" w:w="2160"/>
          </w:tcPr>
          <w:p>
            <w:r>
              <w:t>27.05.25</w:t>
            </w:r>
          </w:p>
        </w:tc>
        <w:tc>
          <w:tcPr>
            <w:tcW w:type="dxa" w:w="2160"/>
          </w:tcPr>
          <w:p>
            <w:r>
              <w:t>Searched for creature images and added them in the groundcrasher window based on what you selected with confirm</w:t>
            </w:r>
          </w:p>
        </w:tc>
        <w:tc>
          <w:tcPr>
            <w:tcW w:type="dxa" w:w="2160"/>
          </w:tcPr>
          <w:p>
            <w:r>
              <w:t>Preview picture of selected creature</w:t>
            </w:r>
          </w:p>
        </w:tc>
        <w:tc>
          <w:tcPr>
            <w:tcW w:type="dxa" w:w="2160"/>
          </w:tcPr>
          <w:p>
            <w:r>
              <w:t>B1-K1-W3</w:t>
            </w:r>
          </w:p>
        </w:tc>
      </w:tr>
      <w:tr>
        <w:tc>
          <w:tcPr>
            <w:tcW w:type="dxa" w:w="2160"/>
          </w:tcPr>
          <w:p>
            <w:r>
              <w:t>28.05.25</w:t>
            </w:r>
          </w:p>
        </w:tc>
        <w:tc>
          <w:tcPr>
            <w:tcW w:type="dxa" w:w="2160"/>
          </w:tcPr>
          <w:p>
            <w:r>
              <w:t>Made it of no foto is found, a question mark is shown</w:t>
            </w:r>
          </w:p>
        </w:tc>
        <w:tc>
          <w:tcPr>
            <w:tcW w:type="dxa" w:w="2160"/>
          </w:tcPr>
          <w:p>
            <w:r>
              <w:t>No errors anymore</w:t>
            </w:r>
          </w:p>
        </w:tc>
        <w:tc>
          <w:tcPr>
            <w:tcW w:type="dxa" w:w="2160"/>
          </w:tcPr>
          <w:p>
            <w:r>
              <w:t>B1-K1-W3, B1-K1-W4</w:t>
            </w:r>
          </w:p>
        </w:tc>
      </w:tr>
      <w:tr>
        <w:tc>
          <w:tcPr>
            <w:tcW w:type="dxa" w:w="2160"/>
          </w:tcPr>
          <w:p>
            <w:r>
              <w:t>02.06.25</w:t>
            </w:r>
          </w:p>
        </w:tc>
        <w:tc>
          <w:tcPr>
            <w:tcW w:type="dxa" w:w="2160"/>
          </w:tcPr>
          <w:p>
            <w:r>
              <w:t>Added a new window with the ui of the level map</w:t>
            </w:r>
          </w:p>
        </w:tc>
        <w:tc>
          <w:tcPr>
            <w:tcW w:type="dxa" w:w="2160"/>
          </w:tcPr>
          <w:p>
            <w:r>
              <w:t>Preparation for story mode</w:t>
            </w:r>
          </w:p>
        </w:tc>
        <w:tc>
          <w:tcPr>
            <w:tcW w:type="dxa" w:w="2160"/>
          </w:tcPr>
          <w:p>
            <w:r>
              <w:t>B1-K1-W3</w:t>
            </w:r>
          </w:p>
        </w:tc>
      </w:tr>
      <w:tr>
        <w:tc>
          <w:tcPr>
            <w:tcW w:type="dxa" w:w="2160"/>
          </w:tcPr>
          <w:p>
            <w:r>
              <w:t>03.06.25</w:t>
            </w:r>
          </w:p>
        </w:tc>
        <w:tc>
          <w:tcPr>
            <w:tcW w:type="dxa" w:w="2160"/>
          </w:tcPr>
          <w:p>
            <w:r>
              <w:t>Made simple code with for the esp with the rfid reader</w:t>
            </w:r>
          </w:p>
        </w:tc>
        <w:tc>
          <w:tcPr>
            <w:tcW w:type="dxa" w:w="2160"/>
          </w:tcPr>
          <w:p>
            <w:r>
              <w:t>Scans cards now</w:t>
            </w:r>
          </w:p>
        </w:tc>
        <w:tc>
          <w:tcPr>
            <w:tcW w:type="dxa" w:w="2160"/>
          </w:tcPr>
          <w:p>
            <w:r>
              <w:t>B1-K1-W3</w:t>
            </w:r>
          </w:p>
        </w:tc>
      </w:tr>
      <w:tr>
        <w:tc>
          <w:tcPr>
            <w:tcW w:type="dxa" w:w="2160"/>
          </w:tcPr>
          <w:p>
            <w:r>
              <w:t>04.06.25</w:t>
            </w:r>
          </w:p>
        </w:tc>
        <w:tc>
          <w:tcPr>
            <w:tcW w:type="dxa" w:w="2160"/>
          </w:tcPr>
          <w:p>
            <w:r>
              <w:t>Made a "portal window" where you can request the uid of the canned card from the esp</w:t>
            </w:r>
          </w:p>
        </w:tc>
        <w:tc>
          <w:tcPr>
            <w:tcW w:type="dxa" w:w="2160"/>
          </w:tcPr>
          <w:p>
            <w:r>
              <w:t>Easy access to the data the esp sends</w:t>
            </w:r>
          </w:p>
        </w:tc>
        <w:tc>
          <w:tcPr>
            <w:tcW w:type="dxa" w:w="2160"/>
          </w:tcPr>
          <w:p>
            <w:r>
              <w:t>B1-K1-W3</w:t>
            </w:r>
          </w:p>
        </w:tc>
      </w:tr>
      <w:tr>
        <w:tc>
          <w:tcPr>
            <w:tcW w:type="dxa" w:w="2160"/>
          </w:tcPr>
          <w:p>
            <w:r>
              <w:t>05.06.25</w:t>
            </w:r>
          </w:p>
        </w:tc>
        <w:tc>
          <w:tcPr>
            <w:tcW w:type="dxa" w:w="2160"/>
          </w:tcPr>
          <w:p>
            <w:r>
              <w:t>Updated data send from esp and message shown in the application</w:t>
            </w:r>
          </w:p>
        </w:tc>
        <w:tc>
          <w:tcPr>
            <w:tcW w:type="dxa" w:w="2160"/>
          </w:tcPr>
          <w:p>
            <w:r>
              <w:t>Changed the data send from the esp</w:t>
            </w:r>
          </w:p>
        </w:tc>
        <w:tc>
          <w:tcPr>
            <w:tcW w:type="dxa" w:w="2160"/>
          </w:tcPr>
          <w:p>
            <w:r>
              <w:t>B1-K1-W3</w:t>
            </w:r>
          </w:p>
        </w:tc>
      </w:tr>
      <w:tr>
        <w:tc>
          <w:tcPr>
            <w:tcW w:type="dxa" w:w="2160"/>
          </w:tcPr>
          <w:p>
            <w:r>
              <w:t>09.06.25</w:t>
            </w:r>
          </w:p>
        </w:tc>
        <w:tc>
          <w:tcPr>
            <w:tcW w:type="dxa" w:w="2160"/>
          </w:tcPr>
          <w:p>
            <w:r>
              <w:t>Trying to decipher stan's code</w:t>
            </w:r>
          </w:p>
        </w:tc>
        <w:tc>
          <w:tcPr>
            <w:tcW w:type="dxa" w:w="2160"/>
          </w:tcPr>
          <w:p>
            <w:r>
              <w:t>Failed at that had to ask for some guidance</w:t>
            </w:r>
          </w:p>
        </w:tc>
        <w:tc>
          <w:tcPr>
            <w:tcW w:type="dxa" w:w="2160"/>
          </w:tcPr>
          <w:p>
            <w:r>
              <w:t>B1-K1-W3</w:t>
            </w:r>
          </w:p>
        </w:tc>
      </w:tr>
      <w:tr>
        <w:tc>
          <w:tcPr>
            <w:tcW w:type="dxa" w:w="2160"/>
          </w:tcPr>
          <w:p>
            <w:r>
              <w:t>10.06.25</w:t>
            </w:r>
          </w:p>
        </w:tc>
        <w:tc>
          <w:tcPr>
            <w:tcW w:type="dxa" w:w="2160"/>
          </w:tcPr>
          <w:p>
            <w:r>
              <w:t>Updated esp code so it shows more data from the game on the lcd screen</w:t>
            </w:r>
          </w:p>
        </w:tc>
        <w:tc>
          <w:tcPr>
            <w:tcW w:type="dxa" w:w="2160"/>
          </w:tcPr>
          <w:p>
            <w:r>
              <w:t>Better debug</w:t>
            </w:r>
          </w:p>
        </w:tc>
        <w:tc>
          <w:tcPr>
            <w:tcW w:type="dxa" w:w="2160"/>
          </w:tcPr>
          <w:p>
            <w:r>
              <w:t>B1-K1-W3</w:t>
            </w:r>
          </w:p>
        </w:tc>
      </w:tr>
      <w:tr>
        <w:tc>
          <w:tcPr>
            <w:tcW w:type="dxa" w:w="2160"/>
          </w:tcPr>
          <w:p>
            <w:r>
              <w:t>11.06.25</w:t>
            </w:r>
          </w:p>
        </w:tc>
        <w:tc>
          <w:tcPr>
            <w:tcW w:type="dxa" w:w="2160"/>
          </w:tcPr>
          <w:p>
            <w:r>
              <w:t>Made a case for the esp, rfid reader and the lcd screen in fusion 360</w:t>
            </w:r>
          </w:p>
        </w:tc>
        <w:tc>
          <w:tcPr>
            <w:tcW w:type="dxa" w:w="2160"/>
          </w:tcPr>
          <w:p>
            <w:r>
              <w:t>For a more complete look</w:t>
            </w:r>
          </w:p>
        </w:tc>
        <w:tc>
          <w:tcPr>
            <w:tcW w:type="dxa" w:w="2160"/>
          </w:tcPr>
          <w:p>
            <w:r>
              <w:t>B1-K1-W2</w:t>
            </w:r>
          </w:p>
        </w:tc>
      </w:tr>
      <w:tr>
        <w:tc>
          <w:tcPr>
            <w:tcW w:type="dxa" w:w="2160"/>
          </w:tcPr>
          <w:p>
            <w:r>
              <w:t>12.06.25</w:t>
            </w:r>
          </w:p>
        </w:tc>
        <w:tc>
          <w:tcPr>
            <w:tcW w:type="dxa" w:w="2160"/>
          </w:tcPr>
          <w:p>
            <w:r>
              <w:t>Made a rework of the esp's code and added new comments and messages send</w:t>
            </w:r>
          </w:p>
        </w:tc>
        <w:tc>
          <w:tcPr>
            <w:tcW w:type="dxa" w:w="2160"/>
          </w:tcPr>
          <w:p>
            <w:r>
              <w:t>Completed the code for the esp, works fully now with the game</w:t>
            </w:r>
          </w:p>
        </w:tc>
        <w:tc>
          <w:tcPr>
            <w:tcW w:type="dxa" w:w="2160"/>
          </w:tcPr>
          <w:p>
            <w:r>
              <w:t>B1-K1-W3</w:t>
            </w:r>
          </w:p>
        </w:tc>
      </w:tr>
      <w:tr>
        <w:tc>
          <w:tcPr>
            <w:tcW w:type="dxa" w:w="2160"/>
          </w:tcPr>
          <w:p>
            <w:r>
              <w:t>16.06.25</w:t>
            </w:r>
          </w:p>
        </w:tc>
        <w:tc>
          <w:tcPr>
            <w:tcW w:type="dxa" w:w="2160"/>
          </w:tcPr>
          <w:p>
            <w:r>
              <w:t>Added the story mode window that activates on the first level of a biome</w:t>
            </w:r>
          </w:p>
        </w:tc>
        <w:tc>
          <w:tcPr>
            <w:tcW w:type="dxa" w:w="2160"/>
          </w:tcPr>
          <w:p>
            <w:r>
              <w:t>Begin of the story</w:t>
            </w:r>
          </w:p>
        </w:tc>
        <w:tc>
          <w:tcPr>
            <w:tcW w:type="dxa" w:w="2160"/>
          </w:tcPr>
          <w:p>
            <w:r>
              <w:t>B1-K1-W3</w:t>
            </w:r>
          </w:p>
        </w:tc>
      </w:tr>
      <w:tr>
        <w:tc>
          <w:tcPr>
            <w:tcW w:type="dxa" w:w="2160"/>
          </w:tcPr>
          <w:p>
            <w:r>
              <w:t>17.06.25</w:t>
            </w:r>
          </w:p>
        </w:tc>
        <w:tc>
          <w:tcPr>
            <w:tcW w:type="dxa" w:w="2160"/>
          </w:tcPr>
          <w:p>
            <w:r>
              <w:t>Made a story for the earth world</w:t>
            </w:r>
          </w:p>
        </w:tc>
        <w:tc>
          <w:tcPr>
            <w:tcW w:type="dxa" w:w="2160"/>
          </w:tcPr>
          <w:p>
            <w:r>
              <w:t>Story mode is more complete</w:t>
            </w:r>
          </w:p>
        </w:tc>
        <w:tc>
          <w:tcPr>
            <w:tcW w:type="dxa" w:w="2160"/>
          </w:tcPr>
          <w:p>
            <w:r>
              <w:t>B1-K1-W3</w:t>
            </w:r>
          </w:p>
        </w:tc>
      </w:tr>
      <w:tr>
        <w:tc>
          <w:tcPr>
            <w:tcW w:type="dxa" w:w="2160"/>
          </w:tcPr>
          <w:p>
            <w:r>
              <w:t>18.06.25</w:t>
            </w:r>
          </w:p>
        </w:tc>
        <w:tc>
          <w:tcPr>
            <w:tcW w:type="dxa" w:w="2160"/>
          </w:tcPr>
          <w:p>
            <w:r>
              <w:t>Changed the connection with the esp to use an access point</w:t>
            </w:r>
          </w:p>
        </w:tc>
        <w:tc>
          <w:tcPr>
            <w:tcW w:type="dxa" w:w="2160"/>
          </w:tcPr>
          <w:p>
            <w:r>
              <w:t>Can now connect to the wifi the esp makes, no need for passwords</w:t>
            </w:r>
          </w:p>
        </w:tc>
        <w:tc>
          <w:tcPr>
            <w:tcW w:type="dxa" w:w="2160"/>
          </w:tcPr>
          <w:p>
            <w:r>
              <w:t>B1-K1-W3</w:t>
            </w:r>
          </w:p>
        </w:tc>
      </w:tr>
      <w:tr>
        <w:tc>
          <w:tcPr>
            <w:tcW w:type="dxa" w:w="2160"/>
          </w:tcPr>
          <w:p>
            <w:r>
              <w:t>19.06.25</w:t>
            </w:r>
          </w:p>
        </w:tc>
        <w:tc>
          <w:tcPr>
            <w:tcW w:type="dxa" w:w="2160"/>
          </w:tcPr>
          <w:p>
            <w:r>
              <w:t>Changed code for the story mode</w:t>
            </w:r>
          </w:p>
        </w:tc>
        <w:tc>
          <w:tcPr>
            <w:tcW w:type="dxa" w:w="2160"/>
          </w:tcPr>
          <w:p>
            <w:r>
              <w:t>Only works when you first enter a level</w:t>
            </w:r>
          </w:p>
        </w:tc>
        <w:tc>
          <w:tcPr>
            <w:tcW w:type="dxa" w:w="2160"/>
          </w:tcPr>
          <w:p>
            <w:r>
              <w:t>B1-K1-W3, B1-K1-W4</w:t>
            </w:r>
          </w:p>
        </w:tc>
      </w:tr>
      <w:tr>
        <w:tc>
          <w:tcPr>
            <w:tcW w:type="dxa" w:w="2160"/>
          </w:tcPr>
          <w:p>
            <w:r>
              <w:t>23.06.25</w:t>
            </w:r>
          </w:p>
        </w:tc>
        <w:tc>
          <w:tcPr>
            <w:tcW w:type="dxa" w:w="2160"/>
          </w:tcPr>
          <w:p>
            <w:r>
              <w:t>Added an animations for attacking</w:t>
              <w:br/>
              <w:t>Updated the windows to fullscreen</w:t>
            </w:r>
          </w:p>
        </w:tc>
        <w:tc>
          <w:tcPr>
            <w:tcW w:type="dxa" w:w="2160"/>
          </w:tcPr>
          <w:p>
            <w:r>
              <w:t>More visuals of what is happening</w:t>
            </w:r>
          </w:p>
        </w:tc>
        <w:tc>
          <w:tcPr>
            <w:tcW w:type="dxa" w:w="2160"/>
          </w:tcPr>
          <w:p>
            <w:r>
              <w:t>B1-K1-W3</w:t>
            </w:r>
          </w:p>
        </w:tc>
      </w:tr>
      <w:tr>
        <w:tc>
          <w:tcPr>
            <w:tcW w:type="dxa" w:w="2160"/>
          </w:tcPr>
          <w:p>
            <w:r>
              <w:t>24.06.25</w:t>
            </w:r>
          </w:p>
        </w:tc>
        <w:tc>
          <w:tcPr>
            <w:tcW w:type="dxa" w:w="2160"/>
          </w:tcPr>
          <w:p>
            <w:r>
              <w:t>Enhanced main menu UI with updated logo and animated effects</w:t>
            </w:r>
          </w:p>
        </w:tc>
        <w:tc>
          <w:tcPr>
            <w:tcW w:type="dxa" w:w="2160"/>
          </w:tcPr>
          <w:p>
            <w:r>
              <w:t>Updated the placeholder for the main menu</w:t>
            </w:r>
          </w:p>
        </w:tc>
        <w:tc>
          <w:tcPr>
            <w:tcW w:type="dxa" w:w="2160"/>
          </w:tcPr>
          <w:p>
            <w:r>
              <w:t>B1-K1-W3, B1-K1-W5</w:t>
            </w:r>
          </w:p>
        </w:tc>
      </w:tr>
    </w:tbl>
    <w:p>
      <w:r>
        <w:br/>
        <w:t>---</w:t>
        <w:br/>
      </w:r>
    </w:p>
    <w:p>
      <w:r>
        <w:t>**Handtekening voor gezien**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Beoordelaar</w:t>
            </w:r>
          </w:p>
        </w:tc>
        <w:tc>
          <w:tcPr>
            <w:tcW w:type="dxa" w:w="2880"/>
          </w:tcPr>
          <w:p>
            <w:r>
              <w:t>Datum</w:t>
            </w:r>
          </w:p>
        </w:tc>
        <w:tc>
          <w:tcPr>
            <w:tcW w:type="dxa" w:w="2880"/>
          </w:tcPr>
          <w:p>
            <w:r>
              <w:t>Handtekening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Kandidaat</w:t>
            </w:r>
          </w:p>
        </w:tc>
        <w:tc>
          <w:tcPr>
            <w:tcW w:type="dxa" w:w="2880"/>
          </w:tcPr>
          <w:p>
            <w:r>
              <w:t>Datum</w:t>
            </w:r>
          </w:p>
        </w:tc>
        <w:tc>
          <w:tcPr>
            <w:tcW w:type="dxa" w:w="2880"/>
          </w:tcPr>
          <w:p>
            <w:r>
              <w:t>Handtekening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